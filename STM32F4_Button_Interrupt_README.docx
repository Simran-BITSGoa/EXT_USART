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- STM32F4 Button Interrupt with USART Communication</w:t>
      </w:r>
    </w:p>
    <w:p>
      <w:pPr>
        <w:pStyle w:val="Heading2"/>
      </w:pPr>
      <w:r>
        <w:t>Project Overview</w:t>
      </w:r>
    </w:p>
    <w:p>
      <w:r>
        <w:t>This project is designed for the STM32F4 microcontroller and demonstrates how to:</w:t>
      </w:r>
    </w:p>
    <w:p>
      <w:r>
        <w:t>- Configure GPIOC Pin 13 (PC13) as an external interrupt (EXTI) input.</w:t>
      </w:r>
    </w:p>
    <w:p>
      <w:r>
        <w:t>- Implement debouncing for button press detection.</w:t>
      </w:r>
    </w:p>
    <w:p>
      <w:r>
        <w:t>- Send a message "CMSY's Team\r\n" over USART2 when the button is pressed.</w:t>
      </w:r>
    </w:p>
    <w:p>
      <w:r>
        <w:t>- Use the SysTick timer for millisecond-accurate delays.</w:t>
      </w:r>
    </w:p>
    <w:p>
      <w:pPr>
        <w:pStyle w:val="Heading2"/>
      </w:pPr>
      <w:r>
        <w:t>Hardware Requirements</w:t>
      </w:r>
    </w:p>
    <w:p>
      <w:r>
        <w:t>- STM32F4 series board (e.g., STM32F407 Discovery).</w:t>
      </w:r>
    </w:p>
    <w:p>
      <w:r>
        <w:t>- USB-to-serial adapter for USART2 communication (or ST-Link for monitoring).</w:t>
      </w:r>
    </w:p>
    <w:p>
      <w:r>
        <w:t>- Push button (if not already available on the board).</w:t>
      </w:r>
    </w:p>
    <w:p>
      <w:r>
        <w:t>- LED (optional) for debugging.</w:t>
      </w:r>
    </w:p>
    <w:p>
      <w:pPr>
        <w:pStyle w:val="Heading2"/>
      </w:pPr>
      <w:r>
        <w:t>Project Features</w:t>
      </w:r>
    </w:p>
    <w:p>
      <w:r>
        <w:t>- GPIO Configuration:</w:t>
      </w:r>
    </w:p>
    <w:p>
      <w:r>
        <w:t xml:space="preserve">  - PC13 is configured as an input with an internal pull-up resistor.</w:t>
      </w:r>
    </w:p>
    <w:p>
      <w:r>
        <w:t>- External Interrupt (EXTI13):</w:t>
      </w:r>
    </w:p>
    <w:p>
      <w:r>
        <w:t xml:space="preserve">  - Configured to trigger on rising edge.</w:t>
      </w:r>
    </w:p>
    <w:p>
      <w:r>
        <w:t xml:space="preserve">  - Uses NVIC to enable EXTI interrupts.</w:t>
      </w:r>
    </w:p>
    <w:p>
      <w:r>
        <w:t>- SysTick Timer:</w:t>
      </w:r>
    </w:p>
    <w:p>
      <w:r>
        <w:t xml:space="preserve">  - Configured for 1 ms timing to facilitate software debouncing.</w:t>
      </w:r>
    </w:p>
    <w:p>
      <w:r>
        <w:t>- USART2 Communication:</w:t>
      </w:r>
    </w:p>
    <w:p>
      <w:r>
        <w:t xml:space="preserve">  - Configured for 9600 baud rate.</w:t>
      </w:r>
    </w:p>
    <w:p>
      <w:r>
        <w:t xml:space="preserve">  - Sends a message "CMSY's Team\r\n" on a button press.</w:t>
      </w:r>
    </w:p>
    <w:p>
      <w:pPr>
        <w:pStyle w:val="Heading2"/>
      </w:pPr>
      <w:r>
        <w:t>Software Implementation</w:t>
      </w:r>
    </w:p>
    <w:p>
      <w:pPr>
        <w:pStyle w:val="Heading3"/>
      </w:pPr>
      <w:r>
        <w:t>1. GPIO Configuration</w:t>
      </w:r>
    </w:p>
    <w:p>
      <w:r>
        <w:t>- Enables GPIOC clock.</w:t>
      </w:r>
    </w:p>
    <w:p>
      <w:r>
        <w:t>- Configures PC13 as an input with an internal pull-up resistor.</w:t>
      </w:r>
    </w:p>
    <w:p>
      <w:pPr>
        <w:pStyle w:val="Heading3"/>
      </w:pPr>
      <w:r>
        <w:t>2. EXTI13 Interrupt Configuration</w:t>
      </w:r>
    </w:p>
    <w:p>
      <w:r>
        <w:t>- Maps PC13 to EXTI line 13.</w:t>
      </w:r>
    </w:p>
    <w:p>
      <w:r>
        <w:t>- Enables rising edge trigger detection.</w:t>
      </w:r>
    </w:p>
    <w:p>
      <w:r>
        <w:t>- Enables NVIC for EXTI15_10 interrupt line.</w:t>
      </w:r>
    </w:p>
    <w:p>
      <w:pPr>
        <w:pStyle w:val="Heading3"/>
      </w:pPr>
      <w:r>
        <w:t>3. SysTick Timer Configuration</w:t>
      </w:r>
    </w:p>
    <w:p>
      <w:r>
        <w:t>- Configured to generate an interrupt every 1 ms.</w:t>
      </w:r>
    </w:p>
    <w:p>
      <w:r>
        <w:t>- Used for debouncing the button.</w:t>
      </w:r>
    </w:p>
    <w:p>
      <w:pPr>
        <w:pStyle w:val="Heading3"/>
      </w:pPr>
      <w:r>
        <w:t>4. USART2 Configuration</w:t>
      </w:r>
    </w:p>
    <w:p>
      <w:r>
        <w:t>- Configured to send data at 9600 baud rate.</w:t>
      </w:r>
    </w:p>
    <w:p>
      <w:r>
        <w:t>- Uses PA2 (TX) and PA3 (RX) in Alternate Function mode.</w:t>
      </w:r>
    </w:p>
    <w:p>
      <w:pPr>
        <w:pStyle w:val="Heading3"/>
      </w:pPr>
      <w:r>
        <w:t>5. Interrupt Handler (EXTI15_10_IRQHandler)</w:t>
      </w:r>
    </w:p>
    <w:p>
      <w:r>
        <w:t>- Detects button press on PC13.</w:t>
      </w:r>
    </w:p>
    <w:p>
      <w:r>
        <w:t>- Implements a 50 ms debounce delay using SysTick.</w:t>
      </w:r>
    </w:p>
    <w:p>
      <w:r>
        <w:t>- Sends "CMSY's Team\r\n" over USART2.</w:t>
      </w:r>
    </w:p>
    <w:p>
      <w:r>
        <w:t>- Clears the EXTI pending flag.</w:t>
      </w:r>
    </w:p>
    <w:p>
      <w:pPr>
        <w:pStyle w:val="Heading2"/>
      </w:pPr>
      <w:r>
        <w:t>Code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main.c</w:t>
            </w:r>
          </w:p>
        </w:tc>
        <w:tc>
          <w:tcPr>
            <w:tcW w:type="dxa" w:w="4320"/>
          </w:tcPr>
          <w:p>
            <w:r>
              <w:t>Contains the main program logic</w:t>
            </w:r>
          </w:p>
        </w:tc>
      </w:tr>
    </w:tbl>
    <w:p>
      <w:pPr>
        <w:pStyle w:val="Heading2"/>
      </w:pPr>
      <w:r>
        <w:t>How to Use</w:t>
      </w:r>
    </w:p>
    <w:p>
      <w:r>
        <w:t>1. Flash the firmware onto an STM32F4 board using Keil, STM32CubeIDE, or OpenOCD.</w:t>
      </w:r>
    </w:p>
    <w:p>
      <w:r>
        <w:t>2. Connect a USB-to-serial adapter to PA2 (TX) and PA3 (RX).</w:t>
      </w:r>
    </w:p>
    <w:p>
      <w:r>
        <w:t>3. Monitor the USART output using a serial terminal (e.g., PuTTY or RealTerm).</w:t>
      </w:r>
    </w:p>
    <w:p>
      <w:r>
        <w:t>4. Press the button connected to PC13.</w:t>
      </w:r>
    </w:p>
    <w:p>
      <w:r>
        <w:t>5. The message "CMSY's Team" should appear in the serial monitor.</w:t>
      </w:r>
    </w:p>
    <w:p>
      <w:pPr>
        <w:pStyle w:val="Heading2"/>
      </w:pPr>
      <w:r>
        <w:t>Potential Enhancements</w:t>
      </w:r>
    </w:p>
    <w:p>
      <w:r>
        <w:t>- Implement Falling edge trigger for active-low buttons.</w:t>
      </w:r>
    </w:p>
    <w:p>
      <w:r>
        <w:t>- Add LED feedback on button press.</w:t>
      </w:r>
    </w:p>
    <w:p>
      <w:r>
        <w:t>- Improve debounce filtering using a state machine.</w:t>
      </w:r>
    </w:p>
    <w:p>
      <w:pPr>
        <w:pStyle w:val="Heading2"/>
      </w:pPr>
      <w:r>
        <w:t>License</w:t>
      </w:r>
    </w:p>
    <w:p>
      <w:r>
        <w:t>This project is open-source and can be freely modified and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